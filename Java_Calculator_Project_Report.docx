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CBABA" w14:textId="252942FD" w:rsidR="002E16D8" w:rsidRDefault="00000000">
      <w:pPr>
        <w:pStyle w:val="Title"/>
      </w:pPr>
      <w:r>
        <w:t>Project Report — Smart GUI-Based Calculator in Java Swing</w:t>
      </w:r>
    </w:p>
    <w:p w14:paraId="6D141C5A" w14:textId="77777777" w:rsidR="002E16D8" w:rsidRDefault="00000000">
      <w:pPr>
        <w:pStyle w:val="Heading1"/>
      </w:pPr>
      <w:r>
        <w:t>1. Project Title</w:t>
      </w:r>
    </w:p>
    <w:p w14:paraId="37909E09" w14:textId="77777777" w:rsidR="002E16D8" w:rsidRDefault="00000000">
      <w:r>
        <w:t>Smart GUI-Based Calculator Using Java Swing</w:t>
      </w:r>
    </w:p>
    <w:p w14:paraId="420B8421" w14:textId="77777777" w:rsidR="002E16D8" w:rsidRDefault="00000000">
      <w:pPr>
        <w:pStyle w:val="Heading1"/>
      </w:pPr>
      <w:r>
        <w:t>2. Project Objective</w:t>
      </w:r>
    </w:p>
    <w:p w14:paraId="4ED8BD0E" w14:textId="77777777" w:rsidR="002E16D8" w:rsidRDefault="00000000">
      <w:r>
        <w:t>This project aims to design and implement a feature-rich calculator using Java Swing. The primary objective is to deliver an interactive desktop tool that performs both basic and advanced mathematical operations while maintaining an intuitive and user-friendly interface. It allows users to compute values, view logs, and perform matrix-based operations—all within a structured GUI layout.</w:t>
      </w:r>
    </w:p>
    <w:p w14:paraId="6BD99E78" w14:textId="77777777" w:rsidR="002E16D8" w:rsidRDefault="00000000">
      <w:pPr>
        <w:pStyle w:val="Heading1"/>
      </w:pPr>
      <w:r>
        <w:t>3. Tools &amp; Technologies Used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10"/>
        <w:gridCol w:w="4310"/>
      </w:tblGrid>
      <w:tr w:rsidR="002E16D8" w14:paraId="03B81621" w14:textId="77777777" w:rsidTr="002E1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A16060" w14:textId="77777777" w:rsidR="002E16D8" w:rsidRDefault="00000000">
            <w:r>
              <w:t>Tool/Technology</w:t>
            </w:r>
          </w:p>
        </w:tc>
        <w:tc>
          <w:tcPr>
            <w:tcW w:w="4320" w:type="dxa"/>
          </w:tcPr>
          <w:p w14:paraId="47FB033D" w14:textId="77777777" w:rsidR="002E16D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2E16D8" w14:paraId="39A657A4" w14:textId="77777777" w:rsidTr="002E1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83590BB" w14:textId="77777777" w:rsidR="002E16D8" w:rsidRDefault="00000000">
            <w:r>
              <w:t>Java</w:t>
            </w:r>
          </w:p>
        </w:tc>
        <w:tc>
          <w:tcPr>
            <w:tcW w:w="4320" w:type="dxa"/>
          </w:tcPr>
          <w:p w14:paraId="49FE3E3C" w14:textId="77777777" w:rsidR="002E16D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programming language for application logic</w:t>
            </w:r>
          </w:p>
        </w:tc>
      </w:tr>
      <w:tr w:rsidR="002E16D8" w14:paraId="39145790" w14:textId="77777777" w:rsidTr="002E16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D7D123C" w14:textId="77777777" w:rsidR="002E16D8" w:rsidRDefault="00000000">
            <w:r>
              <w:t>Java Swing</w:t>
            </w:r>
          </w:p>
        </w:tc>
        <w:tc>
          <w:tcPr>
            <w:tcW w:w="4320" w:type="dxa"/>
          </w:tcPr>
          <w:p w14:paraId="0231519B" w14:textId="77777777" w:rsidR="002E16D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building the graphical user interface (GUI)</w:t>
            </w:r>
          </w:p>
        </w:tc>
      </w:tr>
      <w:tr w:rsidR="002E16D8" w14:paraId="0FCC091B" w14:textId="77777777" w:rsidTr="002E1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700841" w14:textId="77777777" w:rsidR="002E16D8" w:rsidRDefault="00000000">
            <w:r>
              <w:t>AWT</w:t>
            </w:r>
          </w:p>
        </w:tc>
        <w:tc>
          <w:tcPr>
            <w:tcW w:w="4320" w:type="dxa"/>
          </w:tcPr>
          <w:p w14:paraId="50F98765" w14:textId="77777777" w:rsidR="002E16D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 handling for button actions</w:t>
            </w:r>
          </w:p>
        </w:tc>
      </w:tr>
      <w:tr w:rsidR="002E16D8" w14:paraId="65663583" w14:textId="77777777" w:rsidTr="002E16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861B5D" w14:textId="77777777" w:rsidR="002E16D8" w:rsidRDefault="00000000">
            <w:r>
              <w:t>IntelliJ IDEA</w:t>
            </w:r>
          </w:p>
        </w:tc>
        <w:tc>
          <w:tcPr>
            <w:tcW w:w="4320" w:type="dxa"/>
          </w:tcPr>
          <w:p w14:paraId="30D48E5C" w14:textId="77777777" w:rsidR="002E16D8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 for coding, compiling, and debugging</w:t>
            </w:r>
          </w:p>
        </w:tc>
      </w:tr>
      <w:tr w:rsidR="002E16D8" w14:paraId="5F3A07C5" w14:textId="77777777" w:rsidTr="002E1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1FD77B" w14:textId="77777777" w:rsidR="002E16D8" w:rsidRDefault="00000000">
            <w:r>
              <w:t>JVM</w:t>
            </w:r>
          </w:p>
        </w:tc>
        <w:tc>
          <w:tcPr>
            <w:tcW w:w="4320" w:type="dxa"/>
          </w:tcPr>
          <w:p w14:paraId="699A4AF2" w14:textId="77777777" w:rsidR="002E16D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Runtime environment for executing Java applications</w:t>
            </w:r>
          </w:p>
        </w:tc>
      </w:tr>
    </w:tbl>
    <w:p w14:paraId="5048F2F2" w14:textId="77777777" w:rsidR="002E16D8" w:rsidRDefault="00000000">
      <w:pPr>
        <w:pStyle w:val="Heading1"/>
      </w:pPr>
      <w:r>
        <w:t>4. Project Working &amp; Architecture</w:t>
      </w:r>
    </w:p>
    <w:p w14:paraId="199D1AB6" w14:textId="77777777" w:rsidR="002E16D8" w:rsidRDefault="00000000">
      <w:pPr>
        <w:pStyle w:val="Heading2"/>
      </w:pPr>
      <w:r>
        <w:t>User Interface (UI) Structure</w:t>
      </w:r>
    </w:p>
    <w:p w14:paraId="3B168811" w14:textId="77777777" w:rsidR="002E16D8" w:rsidRDefault="00000000">
      <w:r>
        <w:t>The calculator window is divided into the following sections:</w:t>
      </w:r>
      <w:r>
        <w:br/>
        <w:t>- Top Header: A greeting label with instructions (e.g., “Click any operation button”).</w:t>
      </w:r>
      <w:r>
        <w:br/>
        <w:t>- Left Panel (Basic Operations): Add, Subtract, Multiply, Divide.</w:t>
      </w:r>
      <w:r>
        <w:br/>
        <w:t>- Right Panel (Advanced Operations): Square, Square Root, Power, Modulus, Logarithm, Natural Log, Factorial, Reciprocal, Matrix Addition, Multiplication, Transpose, and Game.</w:t>
      </w:r>
      <w:r>
        <w:br/>
        <w:t>- Center Panel:</w:t>
      </w:r>
      <w:r>
        <w:br/>
        <w:t xml:space="preserve">  - History Log: Stores a record of completed operations.</w:t>
      </w:r>
      <w:r>
        <w:br/>
        <w:t xml:space="preserve">  - Error Log: Displays error messages or invalid inputs.</w:t>
      </w:r>
      <w:r>
        <w:br/>
        <w:t>- Bottom Section: A result field and a “Clear All” button.</w:t>
      </w:r>
    </w:p>
    <w:p w14:paraId="6A6EC6BF" w14:textId="77777777" w:rsidR="002E16D8" w:rsidRDefault="00000000">
      <w:pPr>
        <w:pStyle w:val="Heading2"/>
      </w:pPr>
      <w:r>
        <w:lastRenderedPageBreak/>
        <w:t>Functional Logic</w:t>
      </w:r>
    </w:p>
    <w:p w14:paraId="36CB6DAC" w14:textId="77777777" w:rsidR="002E16D8" w:rsidRDefault="00000000">
      <w:r>
        <w:t>Each button uses an ActionListener that responds to user interactions. Mathematical computations are handled in real-time. Results and logs update dynamically. Matrix operations are handled through custom logic for handling arrays or list-based structures.</w:t>
      </w:r>
    </w:p>
    <w:p w14:paraId="353B229F" w14:textId="77777777" w:rsidR="002E16D8" w:rsidRDefault="00000000">
      <w:pPr>
        <w:pStyle w:val="Heading1"/>
      </w:pPr>
      <w:r>
        <w:t>5. Key Features</w:t>
      </w:r>
    </w:p>
    <w:p w14:paraId="38ABFE03" w14:textId="77777777" w:rsidR="002E16D8" w:rsidRDefault="00000000">
      <w:r>
        <w:t>- Basic + Scientific Functions</w:t>
      </w:r>
      <w:r>
        <w:br/>
        <w:t>- History and Error Logs for easy debugging</w:t>
      </w:r>
      <w:r>
        <w:br/>
        <w:t>- User Tips displayed on-screen</w:t>
      </w:r>
      <w:r>
        <w:br/>
        <w:t>- Clear All Option to reset fields</w:t>
      </w:r>
      <w:r>
        <w:br/>
        <w:t>- Matrix Support for advanced users</w:t>
      </w:r>
      <w:r>
        <w:br/>
        <w:t>- Game Button as an extension of creative ideas</w:t>
      </w:r>
      <w:r>
        <w:br/>
        <w:t>- Color-coded buttons for better UX</w:t>
      </w:r>
    </w:p>
    <w:p w14:paraId="393C812C" w14:textId="77777777" w:rsidR="002E16D8" w:rsidRDefault="00000000">
      <w:pPr>
        <w:pStyle w:val="Heading1"/>
      </w:pPr>
      <w:r>
        <w:t>6. Advantages</w:t>
      </w:r>
    </w:p>
    <w:p w14:paraId="613444C8" w14:textId="77777777" w:rsidR="002E16D8" w:rsidRDefault="00000000">
      <w:r>
        <w:t>- Enhances understanding of Java GUI programming</w:t>
      </w:r>
      <w:r>
        <w:br/>
        <w:t>- Event-driven approach ensures user interactivity</w:t>
      </w:r>
      <w:r>
        <w:br/>
        <w:t>- No terminal needed—completely mouse-driven</w:t>
      </w:r>
      <w:r>
        <w:br/>
        <w:t>- Platform-independent application</w:t>
      </w:r>
      <w:r>
        <w:br/>
        <w:t>- Real-time feedback and operation tracking</w:t>
      </w:r>
    </w:p>
    <w:p w14:paraId="2D3F97A8" w14:textId="77777777" w:rsidR="002E16D8" w:rsidRDefault="00000000">
      <w:pPr>
        <w:pStyle w:val="Heading1"/>
      </w:pPr>
      <w:r>
        <w:t>7. Conclusion</w:t>
      </w:r>
    </w:p>
    <w:p w14:paraId="7BA9CA31" w14:textId="77777777" w:rsidR="002E16D8" w:rsidRDefault="00000000">
      <w:r>
        <w:t>This project demonstrates how Java Swing can be utilized to build real-world, cross-functional GUI applications. By combining core arithmetic with advanced operations and a modern layout, it goes beyond a traditional calculator. It's ideal for both academic learning and practical desktop utility development.</w:t>
      </w:r>
      <w:r>
        <w:br/>
      </w:r>
      <w:r>
        <w:br/>
        <w:t>Created By: Paras Agrawal</w:t>
      </w:r>
      <w:r>
        <w:br/>
        <w:t>Built Using: Java Swing in IntelliJ IDEA</w:t>
      </w:r>
    </w:p>
    <w:p w14:paraId="3BBEA28D" w14:textId="77777777" w:rsidR="002E16D8" w:rsidRDefault="00000000">
      <w:pPr>
        <w:pStyle w:val="Heading1"/>
      </w:pPr>
      <w:r>
        <w:t>8. Future Scope</w:t>
      </w:r>
    </w:p>
    <w:p w14:paraId="1B6ED2AB" w14:textId="77777777" w:rsidR="002E16D8" w:rsidRDefault="00000000">
      <w:r>
        <w:t>- Add graph plotting functionality</w:t>
      </w:r>
      <w:r>
        <w:br/>
        <w:t>- Introduce voice command support</w:t>
      </w:r>
      <w:r>
        <w:br/>
        <w:t>- Export history logs as PDF or text files</w:t>
      </w:r>
      <w:r>
        <w:br/>
        <w:t>- Add scientific constants and unit conversion</w:t>
      </w:r>
      <w:r>
        <w:br/>
        <w:t>- Include memory functions (M+, MR, MC, etc.)</w:t>
      </w:r>
    </w:p>
    <w:p w14:paraId="05949CA0" w14:textId="77777777" w:rsidR="002E16D8" w:rsidRDefault="00000000">
      <w:pPr>
        <w:pStyle w:val="Heading1"/>
      </w:pPr>
      <w:r>
        <w:t>9. Appendix / Screenshot</w:t>
      </w:r>
    </w:p>
    <w:p w14:paraId="314969F0" w14:textId="77777777" w:rsidR="002E16D8" w:rsidRDefault="00000000">
      <w:r>
        <w:t>Below is the GUI screenshot of the final calculator:</w:t>
      </w:r>
    </w:p>
    <w:p w14:paraId="6871DE6C" w14:textId="12D3186C" w:rsidR="002E16D8" w:rsidRDefault="00000000">
      <w:r>
        <w:rPr>
          <w:noProof/>
        </w:rPr>
        <w:drawing>
          <wp:inline distT="0" distB="0" distL="0" distR="0" wp14:anchorId="736EC4F3" wp14:editId="7B8697CF">
            <wp:extent cx="4114800" cy="2641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cd1e16-5833-40df-abb9-6c34fe4edc4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B9A" w:rsidRPr="00FB6B9A">
        <w:drawing>
          <wp:inline distT="0" distB="0" distL="0" distR="0" wp14:anchorId="2E140DF1" wp14:editId="60064807">
            <wp:extent cx="4125883" cy="2659380"/>
            <wp:effectExtent l="0" t="0" r="8255" b="7620"/>
            <wp:docPr id="618614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143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327" cy="266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B9A" w:rsidRPr="00FB6B9A">
        <w:rPr>
          <w:noProof/>
        </w:rPr>
        <w:drawing>
          <wp:inline distT="0" distB="0" distL="0" distR="0" wp14:anchorId="093AC1F8" wp14:editId="590D1FB0">
            <wp:extent cx="1796716" cy="2141220"/>
            <wp:effectExtent l="0" t="0" r="0" b="0"/>
            <wp:docPr id="1435137991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37991" name="Picture 1" descr="A screenshot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21" cy="21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529513">
    <w:abstractNumId w:val="8"/>
  </w:num>
  <w:num w:numId="2" w16cid:durableId="896085040">
    <w:abstractNumId w:val="6"/>
  </w:num>
  <w:num w:numId="3" w16cid:durableId="1219976830">
    <w:abstractNumId w:val="5"/>
  </w:num>
  <w:num w:numId="4" w16cid:durableId="790708794">
    <w:abstractNumId w:val="4"/>
  </w:num>
  <w:num w:numId="5" w16cid:durableId="1090391089">
    <w:abstractNumId w:val="7"/>
  </w:num>
  <w:num w:numId="6" w16cid:durableId="739523370">
    <w:abstractNumId w:val="3"/>
  </w:num>
  <w:num w:numId="7" w16cid:durableId="144854782">
    <w:abstractNumId w:val="2"/>
  </w:num>
  <w:num w:numId="8" w16cid:durableId="1341347830">
    <w:abstractNumId w:val="1"/>
  </w:num>
  <w:num w:numId="9" w16cid:durableId="213786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DB4"/>
    <w:rsid w:val="0006063C"/>
    <w:rsid w:val="000A77E3"/>
    <w:rsid w:val="0015074B"/>
    <w:rsid w:val="0029639D"/>
    <w:rsid w:val="002E16D8"/>
    <w:rsid w:val="00326F90"/>
    <w:rsid w:val="005612B8"/>
    <w:rsid w:val="00AA1D8D"/>
    <w:rsid w:val="00B47730"/>
    <w:rsid w:val="00CB0664"/>
    <w:rsid w:val="00FB6B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63871"/>
  <w14:defaultImageDpi w14:val="300"/>
  <w15:docId w15:val="{44057D23-8C70-4869-A4BA-C77563D1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>generated by python-docx</dc:description>
  <cp:lastModifiedBy>PARAS AGRAWAL</cp:lastModifiedBy>
  <cp:revision>3</cp:revision>
  <dcterms:created xsi:type="dcterms:W3CDTF">2025-06-04T12:49:00Z</dcterms:created>
  <dcterms:modified xsi:type="dcterms:W3CDTF">2025-06-04T12:53:00Z</dcterms:modified>
  <cp:category/>
</cp:coreProperties>
</file>